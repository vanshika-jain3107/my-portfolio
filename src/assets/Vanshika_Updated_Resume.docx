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5D" w:rsidRDefault="000235ED" w:rsidP="0079755D">
      <w:pPr>
        <w:spacing w:after="0"/>
        <w:jc w:val="center"/>
        <w:rPr>
          <w:sz w:val="24"/>
        </w:rPr>
      </w:pPr>
      <w:r w:rsidRPr="00F57648">
        <w:rPr>
          <w:b/>
          <w:sz w:val="36"/>
          <w:szCs w:val="32"/>
        </w:rPr>
        <w:t>VANSHIKA JAIN</w:t>
      </w:r>
    </w:p>
    <w:p w:rsidR="00ED0BE2" w:rsidRDefault="0079755D" w:rsidP="00ED0BE2">
      <w:pPr>
        <w:spacing w:after="0" w:line="240" w:lineRule="auto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  <w:u w:val="single"/>
        </w:rPr>
      </w:pPr>
      <w:r w:rsidRPr="00F57648">
        <w:rPr>
          <w:rFonts w:ascii="Times New Roman" w:hAnsi="Times New Roman" w:cs="Times New Roman"/>
          <w:sz w:val="24"/>
        </w:rPr>
        <w:t xml:space="preserve">8949152570 </w:t>
      </w:r>
      <w:r>
        <w:rPr>
          <w:rFonts w:ascii="Times New Roman" w:hAnsi="Times New Roman" w:cs="Times New Roman"/>
          <w:sz w:val="24"/>
        </w:rPr>
        <w:t xml:space="preserve">| </w:t>
      </w:r>
      <w:hyperlink r:id="rId8" w:history="1">
        <w:r w:rsidR="00443940" w:rsidRPr="00F57648">
          <w:rPr>
            <w:rStyle w:val="Hyperlink"/>
            <w:sz w:val="24"/>
          </w:rPr>
          <w:t>jainvanshika@gamil.com</w:t>
        </w:r>
      </w:hyperlink>
      <w:r w:rsidR="00443940" w:rsidRPr="00F57648">
        <w:rPr>
          <w:sz w:val="24"/>
        </w:rPr>
        <w:t xml:space="preserve"> </w:t>
      </w:r>
      <w:r w:rsidR="00ED0BE2">
        <w:rPr>
          <w:rFonts w:ascii="Times New Roman" w:hAnsi="Times New Roman" w:cs="Times New Roman"/>
          <w:sz w:val="26"/>
          <w:szCs w:val="26"/>
        </w:rPr>
        <w:t>|</w:t>
      </w:r>
      <w:r w:rsidR="00ED0BE2" w:rsidRPr="00ED0BE2">
        <w:t xml:space="preserve"> </w:t>
      </w:r>
      <w:hyperlink r:id="rId9" w:history="1">
        <w:r w:rsidR="00ED0BE2" w:rsidRPr="00B83B9A">
          <w:rPr>
            <w:rStyle w:val="Hyperlink"/>
            <w:rFonts w:ascii="Times New Roman" w:hAnsi="Times New Roman" w:cs="Times New Roman"/>
            <w:color w:val="000080" w:themeColor="hyperlink" w:themeShade="80"/>
            <w:sz w:val="24"/>
            <w:szCs w:val="24"/>
          </w:rPr>
          <w:t>https://www.linkedin.com/in/vanshika-jain-96ab8b297</w:t>
        </w:r>
      </w:hyperlink>
    </w:p>
    <w:p w:rsidR="00ED0BE2" w:rsidRPr="00ED0BE2" w:rsidRDefault="00ED0BE2" w:rsidP="00ED0BE2">
      <w:pPr>
        <w:spacing w:after="0" w:line="240" w:lineRule="auto"/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  <w:u w:val="single"/>
        </w:rPr>
      </w:pPr>
    </w:p>
    <w:p w:rsidR="00D06D79" w:rsidRPr="00F57648" w:rsidRDefault="00D06D79" w:rsidP="0079755D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E55D85" w:rsidRPr="00F57648" w:rsidRDefault="00E55D85" w:rsidP="0079755D">
      <w:pPr>
        <w:spacing w:after="0"/>
        <w:rPr>
          <w:sz w:val="24"/>
        </w:rPr>
      </w:pPr>
    </w:p>
    <w:p w:rsidR="00E55D85" w:rsidRPr="00F57648" w:rsidRDefault="000235ED" w:rsidP="0079755D">
      <w:pPr>
        <w:pStyle w:val="Heading2"/>
        <w:rPr>
          <w:sz w:val="28"/>
        </w:rPr>
      </w:pPr>
      <w:r w:rsidRPr="00F57648">
        <w:rPr>
          <w:sz w:val="28"/>
        </w:rPr>
        <w:t>Career Objective</w:t>
      </w:r>
    </w:p>
    <w:p w:rsidR="00D06D79" w:rsidRPr="00C57C73" w:rsidRDefault="00C57C73" w:rsidP="00D06D79">
      <w:pPr>
        <w:pStyle w:val="NormalWeb"/>
        <w:rPr>
          <w:sz w:val="28"/>
          <w:szCs w:val="28"/>
        </w:rPr>
      </w:pPr>
      <w:r w:rsidRPr="00C57C73">
        <w:rPr>
          <w:sz w:val="28"/>
          <w:szCs w:val="28"/>
        </w:rPr>
        <w:t>Aspiring Frontend Developer with a passion for building responsive, visually appealing, and user-friendly web applications. I have a solid foundation in HTML, CSS, JavaScript, React, and Tailwind CSS. With a creative mindset and technical proficiency, I aim to contribute to impactful web projects and continuously grow in the world of modern web development.</w:t>
      </w:r>
    </w:p>
    <w:p w:rsidR="0079755D" w:rsidRPr="00F57648" w:rsidRDefault="0079755D" w:rsidP="0079755D">
      <w:pPr>
        <w:pStyle w:val="NormalWeb"/>
        <w:pBdr>
          <w:top w:val="single" w:sz="4" w:space="1" w:color="auto"/>
        </w:pBdr>
        <w:rPr>
          <w:sz w:val="28"/>
        </w:rPr>
      </w:pPr>
    </w:p>
    <w:p w:rsidR="0079755D" w:rsidRPr="0079755D" w:rsidRDefault="0079755D" w:rsidP="0079755D">
      <w:pPr>
        <w:pStyle w:val="Heading2"/>
        <w:spacing w:after="240"/>
        <w:rPr>
          <w:sz w:val="28"/>
        </w:rPr>
      </w:pPr>
      <w:r w:rsidRPr="00F57648">
        <w:rPr>
          <w:sz w:val="28"/>
        </w:rPr>
        <w:t>Educational Background</w:t>
      </w:r>
    </w:p>
    <w:p w:rsidR="0079755D" w:rsidRPr="00F57648" w:rsidRDefault="0079755D" w:rsidP="0079755D">
      <w:pPr>
        <w:pStyle w:val="ListBullet"/>
        <w:rPr>
          <w:b/>
          <w:sz w:val="24"/>
        </w:rPr>
      </w:pPr>
      <w:r w:rsidRPr="00F57648">
        <w:rPr>
          <w:b/>
          <w:sz w:val="24"/>
        </w:rPr>
        <w:t>Bachelor of Computer Applications (BCA)</w:t>
      </w:r>
    </w:p>
    <w:p w:rsidR="0079755D" w:rsidRPr="00F57648" w:rsidRDefault="0079755D" w:rsidP="0079755D">
      <w:pPr>
        <w:rPr>
          <w:sz w:val="24"/>
        </w:rPr>
      </w:pPr>
      <w:r w:rsidRPr="00F57648">
        <w:rPr>
          <w:sz w:val="24"/>
        </w:rPr>
        <w:t>JECRC University, Jaipur | 2023 - 2027 (Pursuing) | CGPA (Semest</w:t>
      </w:r>
      <w:r w:rsidR="009A4323">
        <w:rPr>
          <w:sz w:val="24"/>
        </w:rPr>
        <w:t>er 1): 8</w:t>
      </w:r>
      <w:r w:rsidRPr="00F57648">
        <w:rPr>
          <w:sz w:val="24"/>
        </w:rPr>
        <w:t>.65</w:t>
      </w:r>
    </w:p>
    <w:p w:rsidR="0079755D" w:rsidRPr="00F57648" w:rsidRDefault="0079755D" w:rsidP="0079755D">
      <w:pPr>
        <w:pStyle w:val="ListBullet"/>
        <w:rPr>
          <w:b/>
          <w:sz w:val="24"/>
        </w:rPr>
      </w:pPr>
      <w:r w:rsidRPr="00F57648">
        <w:rPr>
          <w:b/>
          <w:sz w:val="24"/>
        </w:rPr>
        <w:t>Senior Secondary (12th), CBSE</w:t>
      </w:r>
    </w:p>
    <w:p w:rsidR="0079755D" w:rsidRPr="0079755D" w:rsidRDefault="0079755D" w:rsidP="0079755D">
      <w:pPr>
        <w:rPr>
          <w:sz w:val="24"/>
        </w:rPr>
      </w:pPr>
      <w:r w:rsidRPr="00F57648">
        <w:rPr>
          <w:sz w:val="24"/>
        </w:rPr>
        <w:t>K.D. Jain Public School, Kishangarh, Ajmer | Percentage: 86.65%</w:t>
      </w:r>
    </w:p>
    <w:p w:rsidR="000E7CAB" w:rsidRPr="00F57648" w:rsidRDefault="000E7CAB" w:rsidP="0079755D">
      <w:pPr>
        <w:pStyle w:val="NormalWeb"/>
        <w:pBdr>
          <w:top w:val="single" w:sz="4" w:space="1" w:color="auto"/>
        </w:pBdr>
        <w:spacing w:after="0" w:afterAutospacing="0"/>
        <w:rPr>
          <w:sz w:val="28"/>
        </w:rPr>
      </w:pPr>
    </w:p>
    <w:p w:rsidR="000E7CAB" w:rsidRPr="00F57648" w:rsidRDefault="000E7CAB" w:rsidP="0079755D">
      <w:pPr>
        <w:pStyle w:val="Heading2"/>
        <w:rPr>
          <w:sz w:val="28"/>
        </w:rPr>
      </w:pPr>
      <w:r w:rsidRPr="00F57648">
        <w:rPr>
          <w:sz w:val="28"/>
        </w:rPr>
        <w:t>Skill Set</w:t>
      </w:r>
    </w:p>
    <w:p w:rsidR="000E7CAB" w:rsidRPr="00F57648" w:rsidRDefault="000E7CAB" w:rsidP="000E7CAB">
      <w:pPr>
        <w:pStyle w:val="ListParagraph"/>
        <w:numPr>
          <w:ilvl w:val="0"/>
          <w:numId w:val="10"/>
        </w:numPr>
        <w:rPr>
          <w:sz w:val="24"/>
        </w:rPr>
      </w:pPr>
      <w:r w:rsidRPr="00F57648">
        <w:rPr>
          <w:b/>
          <w:sz w:val="24"/>
        </w:rPr>
        <w:t>Technical Languages</w:t>
      </w:r>
      <w:r w:rsidRPr="00F57648">
        <w:rPr>
          <w:sz w:val="24"/>
        </w:rPr>
        <w:t>: HTML, CSS, JavaScript</w:t>
      </w:r>
      <w:r w:rsidR="00C57C73">
        <w:rPr>
          <w:sz w:val="24"/>
        </w:rPr>
        <w:t>, React,  TailwindCss</w:t>
      </w:r>
      <w:bookmarkStart w:id="0" w:name="_GoBack"/>
      <w:bookmarkEnd w:id="0"/>
      <w:r w:rsidR="00691F58">
        <w:rPr>
          <w:sz w:val="24"/>
        </w:rPr>
        <w:t xml:space="preserve"> , </w:t>
      </w:r>
      <w:r w:rsidR="00581915">
        <w:rPr>
          <w:sz w:val="24"/>
        </w:rPr>
        <w:t>python , sql , c , c++</w:t>
      </w:r>
    </w:p>
    <w:p w:rsidR="000E7CAB" w:rsidRPr="00F57648" w:rsidRDefault="000E7CAB" w:rsidP="000E7CAB">
      <w:pPr>
        <w:pStyle w:val="ListParagraph"/>
        <w:numPr>
          <w:ilvl w:val="0"/>
          <w:numId w:val="10"/>
        </w:numPr>
        <w:rPr>
          <w:sz w:val="24"/>
        </w:rPr>
      </w:pPr>
      <w:r w:rsidRPr="00F57648">
        <w:rPr>
          <w:b/>
          <w:sz w:val="24"/>
        </w:rPr>
        <w:t>Designing Skills:</w:t>
      </w:r>
      <w:r w:rsidRPr="00F57648">
        <w:rPr>
          <w:sz w:val="24"/>
        </w:rPr>
        <w:t xml:space="preserve"> Adobe Photoshop, CorelDRAW, Canva</w:t>
      </w:r>
      <w:r w:rsidR="00581915">
        <w:rPr>
          <w:sz w:val="24"/>
        </w:rPr>
        <w:t xml:space="preserve"> , figma</w:t>
      </w:r>
    </w:p>
    <w:p w:rsidR="000E7CAB" w:rsidRPr="00F57648" w:rsidRDefault="000E7CAB" w:rsidP="000E7CAB">
      <w:pPr>
        <w:pStyle w:val="ListParagraph"/>
        <w:numPr>
          <w:ilvl w:val="0"/>
          <w:numId w:val="10"/>
        </w:numPr>
        <w:rPr>
          <w:sz w:val="24"/>
        </w:rPr>
      </w:pPr>
      <w:r w:rsidRPr="00F57648">
        <w:rPr>
          <w:b/>
          <w:sz w:val="24"/>
        </w:rPr>
        <w:t>Technical Tools &amp; Platforms:</w:t>
      </w:r>
      <w:r w:rsidR="0079755D">
        <w:rPr>
          <w:sz w:val="24"/>
        </w:rPr>
        <w:t xml:space="preserve"> MS Office Suite</w:t>
      </w:r>
      <w:r w:rsidRPr="00F57648">
        <w:rPr>
          <w:sz w:val="24"/>
        </w:rPr>
        <w:t xml:space="preserve">, </w:t>
      </w:r>
      <w:r w:rsidR="0079755D">
        <w:rPr>
          <w:sz w:val="24"/>
        </w:rPr>
        <w:t>MS-DOS</w:t>
      </w:r>
    </w:p>
    <w:p w:rsidR="000E7CAB" w:rsidRPr="00F57648" w:rsidRDefault="000E7CAB" w:rsidP="000E7CAB">
      <w:pPr>
        <w:pStyle w:val="ListParagraph"/>
        <w:numPr>
          <w:ilvl w:val="0"/>
          <w:numId w:val="10"/>
        </w:numPr>
        <w:rPr>
          <w:sz w:val="24"/>
        </w:rPr>
      </w:pPr>
      <w:r w:rsidRPr="00F57648">
        <w:rPr>
          <w:b/>
          <w:sz w:val="24"/>
        </w:rPr>
        <w:t>Soft Skills:</w:t>
      </w:r>
      <w:r w:rsidR="0079755D">
        <w:rPr>
          <w:sz w:val="24"/>
        </w:rPr>
        <w:t xml:space="preserve"> </w:t>
      </w:r>
      <w:r w:rsidRPr="00F57648">
        <w:rPr>
          <w:sz w:val="24"/>
        </w:rPr>
        <w:t>Team collaboration &amp; leadership, Adaptability and time management, Pro</w:t>
      </w:r>
      <w:r w:rsidR="0079755D">
        <w:rPr>
          <w:sz w:val="24"/>
        </w:rPr>
        <w:t>blem-solving</w:t>
      </w:r>
    </w:p>
    <w:p w:rsidR="000E7CAB" w:rsidRPr="00F57648" w:rsidRDefault="000E7CAB" w:rsidP="000E7CAB">
      <w:pPr>
        <w:pStyle w:val="ListParagraph"/>
        <w:numPr>
          <w:ilvl w:val="0"/>
          <w:numId w:val="10"/>
        </w:numPr>
        <w:rPr>
          <w:sz w:val="24"/>
        </w:rPr>
      </w:pPr>
      <w:r w:rsidRPr="00F57648">
        <w:rPr>
          <w:b/>
          <w:sz w:val="24"/>
        </w:rPr>
        <w:t xml:space="preserve">Language Proficiency: </w:t>
      </w:r>
      <w:r w:rsidRPr="00F57648">
        <w:rPr>
          <w:sz w:val="24"/>
        </w:rPr>
        <w:t>Hind</w:t>
      </w:r>
      <w:r w:rsidR="0079755D">
        <w:rPr>
          <w:sz w:val="24"/>
        </w:rPr>
        <w:t xml:space="preserve">i, English </w:t>
      </w:r>
    </w:p>
    <w:p w:rsidR="000E7CAB" w:rsidRPr="00F57648" w:rsidRDefault="00ED0BE2" w:rsidP="00ED0BE2">
      <w:pPr>
        <w:pBdr>
          <w:bottom w:val="single" w:sz="4" w:space="1" w:color="auto"/>
        </w:pBdr>
        <w:tabs>
          <w:tab w:val="left" w:pos="2847"/>
        </w:tabs>
        <w:rPr>
          <w:sz w:val="24"/>
        </w:rPr>
      </w:pPr>
      <w:r>
        <w:rPr>
          <w:sz w:val="24"/>
        </w:rPr>
        <w:tab/>
      </w:r>
    </w:p>
    <w:p w:rsidR="00ED0BE2" w:rsidRPr="00F57648" w:rsidRDefault="00ED0BE2" w:rsidP="00ED0BE2">
      <w:pPr>
        <w:pStyle w:val="Heading2"/>
        <w:rPr>
          <w:sz w:val="28"/>
        </w:rPr>
      </w:pPr>
      <w:r>
        <w:rPr>
          <w:sz w:val="28"/>
        </w:rPr>
        <w:t>Projects</w:t>
      </w:r>
    </w:p>
    <w:p w:rsidR="00ED0BE2" w:rsidRPr="00ED0BE2" w:rsidRDefault="00ED0BE2" w:rsidP="00ED0BE2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My Portfolio</w:t>
      </w:r>
    </w:p>
    <w:p w:rsidR="00ED0BE2" w:rsidRPr="00ED0BE2" w:rsidRDefault="00ED0BE2" w:rsidP="00ED0BE2">
      <w:pPr>
        <w:pStyle w:val="ListParagraph"/>
        <w:ind w:left="1440"/>
        <w:rPr>
          <w:sz w:val="26"/>
          <w:szCs w:val="26"/>
        </w:rPr>
      </w:pPr>
      <w:r w:rsidRPr="00ED0BE2">
        <w:rPr>
          <w:sz w:val="26"/>
          <w:szCs w:val="26"/>
        </w:rPr>
        <w:t>Personal portfolio showcasing projects, skills, and resume. Designed using React and Tailwind CSS.</w:t>
      </w:r>
    </w:p>
    <w:p w:rsidR="00ED0BE2" w:rsidRPr="00ED0BE2" w:rsidRDefault="00ED0BE2" w:rsidP="00ED0BE2">
      <w:pPr>
        <w:pStyle w:val="ListParagraph"/>
        <w:ind w:left="1440"/>
        <w:rPr>
          <w:sz w:val="26"/>
          <w:szCs w:val="26"/>
        </w:rPr>
      </w:pPr>
      <w:hyperlink r:id="rId10" w:tgtFrame="_new" w:history="1">
        <w:r w:rsidRPr="00ED0BE2">
          <w:rPr>
            <w:rStyle w:val="Hyperlink"/>
            <w:sz w:val="26"/>
            <w:szCs w:val="26"/>
          </w:rPr>
          <w:t>https://my-portfolio-ashen-zeta-93.vercel.app/</w:t>
        </w:r>
      </w:hyperlink>
    </w:p>
    <w:p w:rsidR="00ED0BE2" w:rsidRPr="00ED0BE2" w:rsidRDefault="00ED0BE2" w:rsidP="00ED0BE2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Food Delivery Web-App</w:t>
      </w:r>
    </w:p>
    <w:p w:rsidR="00ED0BE2" w:rsidRDefault="00ED0BE2" w:rsidP="00ED0BE2">
      <w:pPr>
        <w:pStyle w:val="ListParagraph"/>
        <w:ind w:left="1440"/>
        <w:rPr>
          <w:sz w:val="26"/>
          <w:szCs w:val="26"/>
        </w:rPr>
      </w:pPr>
      <w:r w:rsidRPr="00ED0BE2">
        <w:rPr>
          <w:sz w:val="26"/>
          <w:szCs w:val="26"/>
        </w:rPr>
        <w:t>A responsive and interactive food ordering website that simulates a real-time restaurant platform.</w:t>
      </w:r>
    </w:p>
    <w:p w:rsidR="00ED0BE2" w:rsidRDefault="00ED0BE2" w:rsidP="00ED0BE2">
      <w:pPr>
        <w:pStyle w:val="ListParagraph"/>
        <w:ind w:left="1440"/>
        <w:rPr>
          <w:color w:val="0F243E" w:themeColor="text2" w:themeShade="80"/>
          <w:sz w:val="24"/>
          <w:szCs w:val="24"/>
          <w:u w:val="single"/>
        </w:rPr>
      </w:pPr>
      <w:hyperlink r:id="rId11" w:history="1">
        <w:r w:rsidRPr="00B83B9A">
          <w:rPr>
            <w:rStyle w:val="Hyperlink"/>
            <w:color w:val="000080" w:themeColor="hyperlink" w:themeShade="80"/>
            <w:sz w:val="24"/>
            <w:szCs w:val="24"/>
          </w:rPr>
          <w:t>https://creative-g</w:t>
        </w:r>
        <w:r w:rsidRPr="00B83B9A">
          <w:rPr>
            <w:rStyle w:val="Hyperlink"/>
            <w:color w:val="000080" w:themeColor="hyperlink" w:themeShade="80"/>
            <w:sz w:val="24"/>
            <w:szCs w:val="24"/>
          </w:rPr>
          <w:t>u</w:t>
        </w:r>
        <w:r w:rsidRPr="00B83B9A">
          <w:rPr>
            <w:rStyle w:val="Hyperlink"/>
            <w:color w:val="000080" w:themeColor="hyperlink" w:themeShade="80"/>
            <w:sz w:val="24"/>
            <w:szCs w:val="24"/>
          </w:rPr>
          <w:t>mption-89d5d6.netlify.app/</w:t>
        </w:r>
      </w:hyperlink>
    </w:p>
    <w:p w:rsidR="00ED0BE2" w:rsidRPr="00ED0BE2" w:rsidRDefault="00ED0BE2" w:rsidP="00ED0BE2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lastRenderedPageBreak/>
        <w:t>Employee Management System</w:t>
      </w:r>
    </w:p>
    <w:p w:rsidR="00ED0BE2" w:rsidRDefault="00ED0BE2" w:rsidP="00ED0BE2">
      <w:pPr>
        <w:pStyle w:val="ListParagraph"/>
        <w:ind w:left="1440"/>
        <w:rPr>
          <w:sz w:val="26"/>
          <w:szCs w:val="26"/>
        </w:rPr>
      </w:pPr>
      <w:r w:rsidRPr="00ED0BE2">
        <w:rPr>
          <w:sz w:val="26"/>
          <w:szCs w:val="26"/>
        </w:rPr>
        <w:t>A simple React-based CRUD application to manage employee records efficiently.</w:t>
      </w:r>
    </w:p>
    <w:p w:rsidR="00ED0BE2" w:rsidRPr="00ED0BE2" w:rsidRDefault="00ED0BE2" w:rsidP="00ED0BE2">
      <w:pPr>
        <w:pStyle w:val="ListParagraph"/>
        <w:ind w:left="1440"/>
        <w:rPr>
          <w:color w:val="0F243E" w:themeColor="text2" w:themeShade="80"/>
          <w:sz w:val="26"/>
          <w:szCs w:val="26"/>
          <w:u w:val="single"/>
        </w:rPr>
      </w:pPr>
      <w:hyperlink r:id="rId12" w:history="1">
        <w:r w:rsidRPr="00B83B9A">
          <w:rPr>
            <w:rStyle w:val="Hyperlink"/>
            <w:color w:val="000080" w:themeColor="hyperlink" w:themeShade="80"/>
            <w:sz w:val="26"/>
            <w:szCs w:val="26"/>
          </w:rPr>
          <w:t>https://guileless-alfajores-fdaafa.netlify.app/</w:t>
        </w:r>
      </w:hyperlink>
    </w:p>
    <w:p w:rsidR="00ED0BE2" w:rsidRPr="00F57648" w:rsidRDefault="00ED0BE2" w:rsidP="00ED0BE2">
      <w:pPr>
        <w:pBdr>
          <w:bottom w:val="single" w:sz="4" w:space="1" w:color="auto"/>
        </w:pBdr>
        <w:tabs>
          <w:tab w:val="left" w:pos="2847"/>
        </w:tabs>
        <w:rPr>
          <w:sz w:val="24"/>
        </w:rPr>
      </w:pPr>
      <w:r>
        <w:rPr>
          <w:sz w:val="24"/>
        </w:rPr>
        <w:tab/>
      </w:r>
    </w:p>
    <w:p w:rsidR="000E7CAB" w:rsidRPr="00F57648" w:rsidRDefault="000E7CAB" w:rsidP="000E7CAB">
      <w:pPr>
        <w:pStyle w:val="Heading2"/>
        <w:rPr>
          <w:sz w:val="28"/>
        </w:rPr>
      </w:pPr>
      <w:r w:rsidRPr="00F57648">
        <w:rPr>
          <w:sz w:val="28"/>
        </w:rPr>
        <w:t>H</w:t>
      </w:r>
      <w:r w:rsidR="0079755D">
        <w:rPr>
          <w:sz w:val="28"/>
        </w:rPr>
        <w:t xml:space="preserve">ackathon </w:t>
      </w:r>
    </w:p>
    <w:p w:rsidR="00E55D85" w:rsidRPr="00F57648" w:rsidRDefault="000E7CAB" w:rsidP="0079755D">
      <w:pPr>
        <w:rPr>
          <w:sz w:val="24"/>
        </w:rPr>
      </w:pPr>
      <w:r w:rsidRPr="00F57648">
        <w:rPr>
          <w:rStyle w:val="Strong"/>
          <w:sz w:val="24"/>
        </w:rPr>
        <w:t>Smart India Hackathon (SIH):</w:t>
      </w:r>
      <w:r w:rsidRPr="00F57648">
        <w:rPr>
          <w:sz w:val="24"/>
        </w:rPr>
        <w:t xml:space="preserve"> Participated in a national-level hackathon with a project titled </w:t>
      </w:r>
      <w:r w:rsidRPr="00F57648">
        <w:rPr>
          <w:rStyle w:val="Emphasis"/>
          <w:sz w:val="24"/>
        </w:rPr>
        <w:t>"Travel Buddy"</w:t>
      </w:r>
      <w:r w:rsidRPr="00F57648">
        <w:rPr>
          <w:sz w:val="24"/>
        </w:rPr>
        <w:t xml:space="preserve"> — a tech-based platform to enhance the tourism sector. Contributed to UI/UX design, idea development, and team presentations. Project aimed at smart travel planning and personalized tourism experiences.</w:t>
      </w:r>
      <w:r w:rsidR="00D06D79" w:rsidRPr="00F57648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06C762" wp14:editId="431BFC3A">
                <wp:simplePos x="0" y="0"/>
                <wp:positionH relativeFrom="column">
                  <wp:posOffset>-285750</wp:posOffset>
                </wp:positionH>
                <wp:positionV relativeFrom="paragraph">
                  <wp:posOffset>2540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CC47A" id="Straight Connector 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.2pt" to="-2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sectPr w:rsidR="00E55D85" w:rsidRPr="00F57648" w:rsidSect="00F57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F1" w:rsidRDefault="00151CF1" w:rsidP="00F57648">
      <w:pPr>
        <w:spacing w:after="0" w:line="240" w:lineRule="auto"/>
      </w:pPr>
      <w:r>
        <w:separator/>
      </w:r>
    </w:p>
  </w:endnote>
  <w:endnote w:type="continuationSeparator" w:id="0">
    <w:p w:rsidR="00151CF1" w:rsidRDefault="00151CF1" w:rsidP="00F5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F1" w:rsidRDefault="00151CF1" w:rsidP="00F57648">
      <w:pPr>
        <w:spacing w:after="0" w:line="240" w:lineRule="auto"/>
      </w:pPr>
      <w:r>
        <w:separator/>
      </w:r>
    </w:p>
  </w:footnote>
  <w:footnote w:type="continuationSeparator" w:id="0">
    <w:p w:rsidR="00151CF1" w:rsidRDefault="00151CF1" w:rsidP="00F5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577A84"/>
    <w:multiLevelType w:val="hybridMultilevel"/>
    <w:tmpl w:val="93EE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35ED"/>
    <w:rsid w:val="00031938"/>
    <w:rsid w:val="00034616"/>
    <w:rsid w:val="0006063C"/>
    <w:rsid w:val="000E7CAB"/>
    <w:rsid w:val="0015074B"/>
    <w:rsid w:val="00151CF1"/>
    <w:rsid w:val="0029639D"/>
    <w:rsid w:val="00326F90"/>
    <w:rsid w:val="00443940"/>
    <w:rsid w:val="00581915"/>
    <w:rsid w:val="00691F58"/>
    <w:rsid w:val="0079755D"/>
    <w:rsid w:val="008659DC"/>
    <w:rsid w:val="009A4323"/>
    <w:rsid w:val="00AA1D8D"/>
    <w:rsid w:val="00AC501A"/>
    <w:rsid w:val="00B47730"/>
    <w:rsid w:val="00C57C73"/>
    <w:rsid w:val="00CB0664"/>
    <w:rsid w:val="00D06D79"/>
    <w:rsid w:val="00E23384"/>
    <w:rsid w:val="00E55D85"/>
    <w:rsid w:val="00ED0BE2"/>
    <w:rsid w:val="00F576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61BF69-BECD-4D1E-A803-6DD15C09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0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439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vanshika@gam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ileless-alfajores-fdaafa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-gumption-89d5d6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y-portfolio-ashen-zeta-93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anshika-jain-96ab8b2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DC923-6E42-4A0D-888B-72A39DEC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cp:lastPrinted>2025-05-24T10:09:00Z</cp:lastPrinted>
  <dcterms:created xsi:type="dcterms:W3CDTF">2025-06-11T10:29:00Z</dcterms:created>
  <dcterms:modified xsi:type="dcterms:W3CDTF">2025-06-11T10:29:00Z</dcterms:modified>
  <cp:category/>
</cp:coreProperties>
</file>